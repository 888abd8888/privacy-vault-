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52"/>
        </w:rPr>
        <w:t>Privacy Vault</w:t>
        <w:br/>
      </w:r>
      <w:r>
        <w:rPr>
          <w:sz w:val="28"/>
        </w:rPr>
        <w:br/>
        <w:t>A Digital Fortress Built on Faith, Code, and Purpose</w:t>
        <w:br/>
      </w:r>
      <w:r>
        <w:rPr>
          <w:color w:val="323232"/>
          <w:sz w:val="24"/>
        </w:rPr>
        <w:br/>
        <w:t>Department of Computer Science</w:t>
        <w:br/>
        <w:t>Federal University of Technology Akure (FUTA)</w:t>
        <w:br/>
      </w:r>
      <w:r>
        <w:rPr>
          <w:color w:val="505050"/>
          <w:sz w:val="24"/>
        </w:rPr>
        <w:br/>
        <w:t>October 12, 2025</w:t>
      </w:r>
    </w:p>
    <w:p>
      <w:r>
        <w:br w:type="page"/>
      </w:r>
    </w:p>
    <w:p>
      <w:pPr>
        <w:pStyle w:val="Heading1"/>
      </w:pPr>
      <w:r>
        <w:t>Abstract</w:t>
      </w:r>
    </w:p>
    <w:p>
      <w:r>
        <w:t>Privacy Vault is a data protection and transparency platform designed to empower users with control over their personal information. Built on principles of faith, trust, and innovation, the project bridges ethical values and modern technology. It introduces secure authentication, encryption mechanisms, and transparent frameworks that uphold privacy as a human right.</w:t>
      </w:r>
    </w:p>
    <w:p>
      <w:pPr>
        <w:pStyle w:val="Heading1"/>
      </w:pPr>
      <w:r>
        <w:t>Chapter 1: Introduction</w:t>
      </w:r>
    </w:p>
    <w:p>
      <w:r>
        <w:t>The rise of digital data has brought convenience — but also vulnerability. Privacy Vault addresses these issues by combining ethical design with secure coding. Unlike conventional security tools, it is driven by moral integrity — guided by faith and responsibility — to create technology that respects human dignity.</w:t>
      </w:r>
    </w:p>
    <w:p>
      <w:pPr>
        <w:pStyle w:val="Heading2"/>
      </w:pPr>
      <w:r>
        <w:t>Objectives</w:t>
      </w:r>
    </w:p>
    <w:p>
      <w:r>
        <w:t>1. To design a user-centered, secure digital privacy system.</w:t>
      </w:r>
    </w:p>
    <w:p>
      <w:r>
        <w:t>2. To promote ethical technology guided by faith and trust.</w:t>
      </w:r>
    </w:p>
    <w:p>
      <w:r>
        <w:t>3. To ensure transparency and accountability in data handling.</w:t>
      </w:r>
    </w:p>
    <w:p>
      <w:r>
        <w:t>4. To inspire developers to build with moral and technical excellence.</w:t>
      </w:r>
    </w:p>
    <w:p>
      <w:pPr>
        <w:pStyle w:val="Heading1"/>
      </w:pPr>
      <w:r>
        <w:t>Chapter 2: Literature Review</w:t>
      </w:r>
    </w:p>
    <w:p>
      <w:r>
        <w:t>Existing privacy systems such as password managers, encryption tools, and blockchain networks offer strong protection but often lack ethical grounding. Privacy Vault stands apart by merging spiritual principles with privacy-focused design, encouraging both technical and moral confidence.</w:t>
      </w:r>
    </w:p>
    <w:p>
      <w:pPr>
        <w:pStyle w:val="Heading1"/>
      </w:pPr>
      <w:r>
        <w:t>Chapter 3: System Analysis and Design</w:t>
      </w:r>
    </w:p>
    <w:p>
      <w:r>
        <w:t>System Requirements:</w:t>
      </w:r>
    </w:p>
    <w:p>
      <w:r>
        <w:t>- HTML, CSS, JavaScript (frontend)</w:t>
      </w:r>
    </w:p>
    <w:p>
      <w:r>
        <w:t>- Node.js (backend, optional)</w:t>
      </w:r>
    </w:p>
    <w:p>
      <w:r>
        <w:t>- GitHub (version control)</w:t>
      </w:r>
    </w:p>
    <w:p>
      <w:r>
        <w:t>- Optional: Cloud storage for encrypted data backup</w:t>
      </w:r>
    </w:p>
    <w:p>
      <w:r>
        <w:t>The system is designed in three layers:</w:t>
        <w:br/>
        <w:t>1. Interface Layer — clean, user-friendly dashboard.</w:t>
        <w:br/>
        <w:t>2. Security Layer — authentication and encryption logic.</w:t>
        <w:br/>
        <w:t>3. Data Layer — secure and transparent data storage.</w:t>
      </w:r>
    </w:p>
    <w:p>
      <w:pPr>
        <w:pStyle w:val="Heading1"/>
      </w:pPr>
      <w:r>
        <w:t>Chapter 4: Implementation</w:t>
      </w:r>
    </w:p>
    <w:p>
      <w:r>
        <w:t>The prototype was built using GitHub Codespaces and CLI integration. Security modules include encryption and token-based authentication. User interactions are logged transparently for accountability. Future development may include blockchain integration and AI-based privacy alerts.</w:t>
      </w:r>
    </w:p>
    <w:p>
      <w:pPr>
        <w:pStyle w:val="Heading1"/>
      </w:pPr>
      <w:r>
        <w:t>Chapter 5: Testing and Evaluation</w:t>
      </w:r>
    </w:p>
    <w:p>
      <w:r>
        <w:t>Testing focused on encryption accuracy, login reliability, and transparency. Results confirmed successful encryption, stable authentication, and intuitive design. User feedback highlighted the simplicity and moral clarity of the interface.</w:t>
      </w:r>
    </w:p>
    <w:p>
      <w:pPr>
        <w:pStyle w:val="Heading1"/>
      </w:pPr>
      <w:r>
        <w:t>Chapter 6: Conclusion and Recommendations</w:t>
      </w:r>
    </w:p>
    <w:p>
      <w:r>
        <w:t>Privacy Vault proves that faith and technology can coexist to produce ethical, user-centered software. This project encourages developers to build systems rooted in both technical and moral excellence.</w:t>
      </w:r>
    </w:p>
    <w:p>
      <w:r>
        <w:t>Recommendations:</w:t>
      </w:r>
    </w:p>
    <w:p>
      <w:r>
        <w:t>- Add mobile app integration.</w:t>
      </w:r>
    </w:p>
    <w:p>
      <w:r>
        <w:t>- Implement blockchain transparency features.</w:t>
      </w:r>
    </w:p>
    <w:p>
      <w:r>
        <w:t>- Encourage community-driven ethical coding standards.</w:t>
      </w:r>
    </w:p>
    <w:p>
      <w:pPr>
        <w:pStyle w:val="Heading1"/>
      </w:pPr>
      <w:r>
        <w:t>References</w:t>
      </w:r>
    </w:p>
    <w:p>
      <w:r>
        <w:t>1. Schneier, B. Applied Cryptography.</w:t>
      </w:r>
    </w:p>
    <w:p>
      <w:r>
        <w:t>2. Stallings, W. Cryptography and Network Security.</w:t>
      </w:r>
    </w:p>
    <w:p>
      <w:r>
        <w:t>3. GitHub Documentation – https://docs.github.com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